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Kuruba Ramesh</w:t>
      </w:r>
    </w:p>
    <w:p>
      <w:pPr>
        <w:spacing w:before="0" w:after="0"/>
      </w:pPr>
      <w:r>
        <w:t>Full Stack Web Developer (MERN Stack)</w:t>
      </w:r>
    </w:p>
    <w:p>
      <w:pPr>
        <w:spacing w:before="0" w:after="0"/>
      </w:pPr>
      <w:r>
        <w:t>📍 Hindupuram, India | 📞 +91-8919003200 | ✉️ krameshr348@gmail.com</w:t>
      </w:r>
    </w:p>
    <w:p>
      <w:pPr>
        <w:spacing w:before="0" w:after="0"/>
      </w:pPr>
      <w:r>
        <w:t>🔗 LinkedIn: kramesh | 🔗 GitHub: kRameshr</w:t>
      </w:r>
    </w:p>
    <w:p>
      <w:pPr>
        <w:pStyle w:val="Heading1"/>
      </w:pPr>
      <w:r>
        <w:t>Professional Summary</w:t>
      </w:r>
    </w:p>
    <w:p>
      <w:pPr>
        <w:spacing w:before="0" w:after="0"/>
      </w:pPr>
      <w:r>
        <w:t>Self-driven Full Stack Developer with strong hands-on experience in the MERN stack and a solid background in building real-world projects and scalable web applications. Skilled in building responsive UIs, API development, user authentication, and database integration. Passionate about clean code, performance optimization, and delivering user-centric solutions. Actively seeking an entry-level role to contribute technical skills and grow within a dynamic team.</w:t>
      </w:r>
    </w:p>
    <w:p>
      <w:pPr>
        <w:pStyle w:val="Heading1"/>
      </w:pPr>
      <w:r>
        <w:t>Experience</w:t>
      </w:r>
    </w:p>
    <w:p>
      <w:pPr>
        <w:spacing w:before="0" w:after="0"/>
      </w:pPr>
      <w:r>
        <w:rPr>
          <w:b/>
        </w:rPr>
        <w:t>Full Stack Web Development Intern – Intellipaat</w:t>
      </w:r>
    </w:p>
    <w:p>
      <w:pPr>
        <w:spacing w:before="0" w:after="0"/>
      </w:pPr>
      <w:r>
        <w:t>Oct 2023 – Sept 2024</w:t>
      </w:r>
    </w:p>
    <w:p>
      <w:pPr>
        <w:spacing w:before="0" w:after="0"/>
      </w:pPr>
      <w:r>
        <w:t>- Built responsive, mobile-friendly interfaces using React.js and Bootstrap.</w:t>
      </w:r>
    </w:p>
    <w:p>
      <w:pPr>
        <w:spacing w:before="0" w:after="0"/>
      </w:pPr>
      <w:r>
        <w:t>- Integrated REST APIs using Node.js and Express.js to support CRUD operations.</w:t>
      </w:r>
    </w:p>
    <w:p>
      <w:pPr>
        <w:spacing w:before="0" w:after="0"/>
      </w:pPr>
      <w:r>
        <w:t>- Used MongoDB and Mongoose for data modeling and storage.</w:t>
      </w:r>
    </w:p>
    <w:p>
      <w:pPr>
        <w:spacing w:before="0" w:after="0"/>
      </w:pPr>
      <w:r>
        <w:t>- Implemented JWT and bcrypt for secure user authentication.</w:t>
      </w:r>
    </w:p>
    <w:p>
      <w:pPr>
        <w:spacing w:before="0" w:after="0"/>
      </w:pPr>
      <w:r>
        <w:t>- Employed Git/GitHub for version control and collaborative development.</w:t>
      </w:r>
    </w:p>
    <w:p>
      <w:pPr>
        <w:spacing w:before="0" w:after="0"/>
      </w:pPr>
      <w:r>
        <w:t>- Debugged performance issues and optimized page load times.</w:t>
      </w:r>
    </w:p>
    <w:p>
      <w:pPr>
        <w:pStyle w:val="Heading1"/>
      </w:pPr>
      <w:r>
        <w:t>Education</w:t>
      </w:r>
    </w:p>
    <w:p>
      <w:pPr>
        <w:spacing w:before="0" w:after="0"/>
      </w:pPr>
      <w:r>
        <w:rPr>
          <w:b/>
        </w:rPr>
        <w:t>B.Tech – Electrical and Electronics Engineering</w:t>
      </w:r>
    </w:p>
    <w:p>
      <w:pPr>
        <w:spacing w:before="0" w:after="0"/>
      </w:pPr>
      <w:r>
        <w:t>Madanapalle Institute of Technology and Science (MITS), Madanapalle</w:t>
      </w:r>
    </w:p>
    <w:p>
      <w:pPr>
        <w:spacing w:before="0" w:after="0"/>
      </w:pPr>
      <w:r>
        <w:t>Jun 2019 – May 2023</w:t>
      </w:r>
    </w:p>
    <w:p>
      <w:pPr>
        <w:spacing w:before="0" w:after="0"/>
      </w:pPr>
      <w:r>
        <w:rPr>
          <w:b/>
        </w:rPr>
        <w:t>Intermediate – MPC</w:t>
      </w:r>
    </w:p>
    <w:p>
      <w:pPr>
        <w:spacing w:before="0" w:after="0"/>
      </w:pPr>
      <w:r>
        <w:t>Suvarna Bharathi Junior College, Hindupuram</w:t>
      </w:r>
    </w:p>
    <w:p>
      <w:pPr>
        <w:spacing w:before="0" w:after="0"/>
      </w:pPr>
      <w:r>
        <w:t>Jun 2017 – May 2018</w:t>
      </w:r>
    </w:p>
    <w:p>
      <w:pPr>
        <w:pStyle w:val="Heading1"/>
      </w:pPr>
      <w:r>
        <w:t>Projects</w:t>
      </w:r>
    </w:p>
    <w:p>
      <w:pPr>
        <w:spacing w:before="0" w:after="0"/>
      </w:pPr>
      <w:r>
        <w:rPr>
          <w:b/>
        </w:rPr>
        <w:t>Image Search App</w:t>
      </w:r>
    </w:p>
    <w:p>
      <w:pPr>
        <w:spacing w:before="0" w:after="0"/>
      </w:pPr>
      <w:r>
        <w:t>React, React Router, Context API, Unsplash API | GitHub/Live Link</w:t>
      </w:r>
    </w:p>
    <w:p>
      <w:pPr>
        <w:spacing w:before="0" w:after="0"/>
      </w:pPr>
      <w:r>
        <w:t>- Built a responsive image search app using Unsplash API.</w:t>
      </w:r>
    </w:p>
    <w:p>
      <w:pPr>
        <w:spacing w:before="0" w:after="0"/>
      </w:pPr>
      <w:r>
        <w:t>- Added dynamic loading indicators and conditional rendering for 'No image found'.</w:t>
      </w:r>
    </w:p>
    <w:p>
      <w:pPr>
        <w:spacing w:before="0" w:after="0"/>
      </w:pPr>
      <w:r>
        <w:t>- Managed global state with React Context API and navigation with React Router.</w:t>
      </w:r>
    </w:p>
    <w:p>
      <w:pPr>
        <w:spacing w:before="0" w:after="0"/>
      </w:pPr>
      <w:r>
        <w:t>- Used custom hooks for API calls and displayed high-res image previews.</w:t>
      </w:r>
    </w:p>
    <w:p>
      <w:pPr>
        <w:spacing w:before="0" w:after="0"/>
      </w:pPr>
      <w:r>
        <w:rPr>
          <w:b/>
        </w:rPr>
        <w:t>User Authentication API</w:t>
      </w:r>
    </w:p>
    <w:p>
      <w:pPr>
        <w:spacing w:before="0" w:after="0"/>
      </w:pPr>
      <w:r>
        <w:t>Node.js, Express, MongoDB, Mongoose, Bcrypt | GitHub/Live Link</w:t>
      </w:r>
    </w:p>
    <w:p>
      <w:pPr>
        <w:spacing w:before="0" w:after="0"/>
      </w:pPr>
      <w:r>
        <w:t>- Developed secure sign-up/sign-in API with token-based authentication.</w:t>
      </w:r>
    </w:p>
    <w:p>
      <w:pPr>
        <w:spacing w:before="0" w:after="0"/>
      </w:pPr>
      <w:r>
        <w:t>- Stored user data in MongoDB and hashed passwords with Bcrypt.</w:t>
      </w:r>
    </w:p>
    <w:p>
      <w:pPr>
        <w:spacing w:before="0" w:after="0"/>
      </w:pPr>
      <w:r>
        <w:t>- Included validations and status code handling for improved API robustness.</w:t>
      </w:r>
    </w:p>
    <w:p>
      <w:pPr>
        <w:pStyle w:val="Heading1"/>
      </w:pPr>
      <w:r>
        <w:t>Certifications</w:t>
      </w:r>
    </w:p>
    <w:p>
      <w:pPr>
        <w:spacing w:before="0" w:after="0"/>
      </w:pPr>
      <w:r>
        <w:t>- MS SQL Certification – Intellipaat</w:t>
      </w:r>
    </w:p>
    <w:p>
      <w:pPr>
        <w:spacing w:before="0" w:after="0"/>
      </w:pPr>
      <w:r>
        <w:t>- Soft Skills – NPTEL</w:t>
      </w:r>
    </w:p>
    <w:p>
      <w:pPr>
        <w:spacing w:before="0" w:after="0"/>
      </w:pPr>
      <w:r>
        <w:t>- Building Materials and Composites – NPTEL</w:t>
      </w:r>
    </w:p>
    <w:p>
      <w:pPr>
        <w:spacing w:before="0" w:after="0"/>
      </w:pPr>
      <w:r>
        <w:t>- Market Research – Learnovate E-commerce</w:t>
      </w:r>
    </w:p>
    <w:p>
      <w:pPr>
        <w:pStyle w:val="Heading1"/>
      </w:pPr>
      <w:r>
        <w:t>Technical Skills</w:t>
      </w:r>
    </w:p>
    <w:p>
      <w:pPr>
        <w:spacing w:before="0" w:after="0"/>
      </w:pPr>
      <w:r>
        <w:t>Languages: Java, JavaScript, TypeScript</w:t>
      </w:r>
    </w:p>
    <w:p>
      <w:pPr>
        <w:spacing w:before="0" w:after="0"/>
      </w:pPr>
      <w:r>
        <w:t>Frontend: HTML, CSS, React.js, Angular, Redux, Bootstrap, Tailwind CSS</w:t>
      </w:r>
    </w:p>
    <w:p>
      <w:pPr>
        <w:spacing w:before="0" w:after="0"/>
      </w:pPr>
      <w:r>
        <w:t>Backend: Node.js, Express.js, jQuery</w:t>
      </w:r>
    </w:p>
    <w:p>
      <w:pPr>
        <w:spacing w:before="0" w:after="0"/>
      </w:pPr>
      <w:r>
        <w:t>Database: MongoDB, Mongoose, SQL</w:t>
      </w:r>
    </w:p>
    <w:p>
      <w:pPr>
        <w:spacing w:before="0" w:after="0"/>
      </w:pPr>
      <w:r>
        <w:t>Tools: Git, GitHub, VS Code, Postman, Eclipse</w:t>
      </w:r>
    </w:p>
    <w:p>
      <w:pPr>
        <w:spacing w:before="0" w:after="0"/>
      </w:pPr>
      <w:r>
        <w:t>Others: REST APIs, Agile Development, CI/CD Basics, Cross-Browser Testing</w:t>
      </w:r>
    </w:p>
    <w:p>
      <w:pPr>
        <w:pStyle w:val="Heading1"/>
      </w:pPr>
      <w:r>
        <w:t>Languages</w:t>
      </w:r>
    </w:p>
    <w:p>
      <w:pPr>
        <w:spacing w:before="0" w:after="0"/>
      </w:pPr>
      <w:r>
        <w:t>English, Telugu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